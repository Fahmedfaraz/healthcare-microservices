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Healthcare Microservices Application - README</w:t>
      </w:r>
    </w:p>
    <w:p>
      <w:pPr>
        <w:pStyle w:val="Heading2"/>
      </w:pPr>
      <w:r>
        <w:t>📌 Features</w:t>
      </w:r>
    </w:p>
    <w:p>
      <w:pPr>
        <w:pStyle w:val="ListBullet"/>
      </w:pPr>
      <w:r>
        <w:t>🧑‍⚕️ Patient Demographics Service (MySQL)</w:t>
      </w:r>
    </w:p>
    <w:p>
      <w:pPr>
        <w:pStyle w:val="ListBullet"/>
      </w:pPr>
      <w:r>
        <w:t>📓 Doctor Notes Service (MongoDB)</w:t>
      </w:r>
    </w:p>
    <w:p>
      <w:pPr>
        <w:pStyle w:val="ListBullet"/>
      </w:pPr>
      <w:r>
        <w:t>📄 Report Generator Service</w:t>
      </w:r>
    </w:p>
    <w:p>
      <w:pPr>
        <w:pStyle w:val="ListBullet"/>
      </w:pPr>
      <w:r>
        <w:t>🐳 Dockerized Setup for all services including DBs</w:t>
      </w:r>
    </w:p>
    <w:p>
      <w:pPr>
        <w:pStyle w:val="Heading2"/>
      </w:pPr>
      <w:r>
        <w:t>🔧 Tech Stack</w:t>
      </w:r>
    </w:p>
    <w:p>
      <w:pPr>
        <w:pStyle w:val="ListBullet"/>
      </w:pPr>
      <w:r>
        <w:t>Java 17, Spring Boot 3, REST APIs</w:t>
      </w:r>
    </w:p>
    <w:p>
      <w:pPr>
        <w:pStyle w:val="ListBullet"/>
      </w:pPr>
      <w:r>
        <w:t>MySQL and MongoDB for data storage</w:t>
      </w:r>
    </w:p>
    <w:p>
      <w:pPr>
        <w:pStyle w:val="ListBullet"/>
      </w:pPr>
      <w:r>
        <w:t>Docker &amp; Docker Compose for containerization</w:t>
      </w:r>
    </w:p>
    <w:p>
      <w:pPr>
        <w:pStyle w:val="ListBullet"/>
      </w:pPr>
      <w:r>
        <w:t>Maven, Git, Postman for build and testing</w:t>
      </w:r>
    </w:p>
    <w:p>
      <w:pPr>
        <w:pStyle w:val="ListBullet"/>
      </w:pPr>
      <w:r>
        <w:t>JUnit, Mockito (planned for testing)</w:t>
      </w:r>
    </w:p>
    <w:p>
      <w:pPr>
        <w:pStyle w:val="Heading2"/>
      </w:pPr>
      <w:r>
        <w:t>🧱 Microservices Breakdown</w:t>
      </w:r>
    </w:p>
    <w:p>
      <w:pPr>
        <w:pStyle w:val="ListBullet"/>
      </w:pPr>
      <w:r>
        <w:t>1️⃣ patient-demographics-service: CRUD APIs for patient data in MySQL</w:t>
      </w:r>
    </w:p>
    <w:p>
      <w:pPr>
        <w:pStyle w:val="ListBullet"/>
      </w:pPr>
      <w:r>
        <w:t>2️⃣ dr-notes-service: Unstructured notes in MongoDB with REST APIs</w:t>
      </w:r>
    </w:p>
    <w:p>
      <w:pPr>
        <w:pStyle w:val="ListBullet"/>
      </w:pPr>
      <w:r>
        <w:t>3️⃣ report-generator-service: Aggregates data and generates JSON health reports</w:t>
      </w:r>
    </w:p>
    <w:p>
      <w:pPr>
        <w:pStyle w:val="Heading2"/>
      </w:pPr>
      <w:r>
        <w:t>🚀 Getting Started</w:t>
      </w:r>
    </w:p>
    <w:p>
      <w:pPr>
        <w:pStyle w:val="ListBullet"/>
      </w:pPr>
      <w:r>
        <w:t>Clone the repo and navigate to project directory</w:t>
      </w:r>
    </w:p>
    <w:p>
      <w:pPr>
        <w:pStyle w:val="ListBullet"/>
      </w:pPr>
      <w:r>
        <w:t>Build each service with Maven</w:t>
      </w:r>
    </w:p>
    <w:p>
      <w:pPr>
        <w:pStyle w:val="ListBullet"/>
      </w:pPr>
      <w:r>
        <w:t>Run all services using Docker Compose</w:t>
      </w:r>
    </w:p>
    <w:p>
      <w:pPr>
        <w:pStyle w:val="ListBullet"/>
      </w:pPr>
      <w:r>
        <w:t>Use Postman to test APIs</w:t>
      </w:r>
    </w:p>
    <w:p>
      <w:pPr>
        <w:pStyle w:val="Heading2"/>
      </w:pPr>
      <w:r>
        <w:t>📂 Project Structure</w:t>
      </w:r>
    </w:p>
    <w:p>
      <w:pPr>
        <w:pStyle w:val="ListBullet"/>
      </w:pPr>
      <w:r>
        <w:t>healthcare-microservices/</w:t>
      </w:r>
    </w:p>
    <w:p>
      <w:pPr>
        <w:pStyle w:val="ListBullet"/>
      </w:pPr>
      <w:r>
        <w:t>├── patient-demographics/</w:t>
      </w:r>
    </w:p>
    <w:p>
      <w:pPr>
        <w:pStyle w:val="ListBullet"/>
      </w:pPr>
      <w:r>
        <w:t>├── dr-notes/</w:t>
      </w:r>
    </w:p>
    <w:p>
      <w:pPr>
        <w:pStyle w:val="ListBullet"/>
      </w:pPr>
      <w:r>
        <w:t>├── report-generator/</w:t>
      </w:r>
    </w:p>
    <w:p>
      <w:pPr>
        <w:pStyle w:val="ListBullet"/>
      </w:pPr>
      <w:r>
        <w:t>├── docker-compose.yml</w:t>
      </w:r>
    </w:p>
    <w:p>
      <w:pPr>
        <w:pStyle w:val="ListBullet"/>
      </w:pPr>
      <w:r>
        <w:t>└── README.md</w:t>
      </w:r>
    </w:p>
    <w:p>
      <w:pPr>
        <w:pStyle w:val="Heading2"/>
      </w:pPr>
      <w:r>
        <w:t>🛣️ Future Enhancements</w:t>
      </w:r>
    </w:p>
    <w:p>
      <w:pPr>
        <w:pStyle w:val="ListBullet"/>
      </w:pPr>
      <w:r>
        <w:t>Add Swagger UI documentation</w:t>
      </w:r>
    </w:p>
    <w:p>
      <w:pPr>
        <w:pStyle w:val="ListBullet"/>
      </w:pPr>
      <w:r>
        <w:t>Add JUnit + Mockito test coverage</w:t>
      </w:r>
    </w:p>
    <w:p>
      <w:pPr>
        <w:pStyle w:val="ListBullet"/>
      </w:pPr>
      <w:r>
        <w:t>PDF export for reports</w:t>
      </w:r>
    </w:p>
    <w:p>
      <w:pPr>
        <w:pStyle w:val="ListBullet"/>
      </w:pPr>
      <w:r>
        <w:t>Add Spring Security with JWT</w:t>
      </w:r>
    </w:p>
    <w:p>
      <w:pPr>
        <w:pStyle w:val="Heading2"/>
      </w:pPr>
      <w:r>
        <w:t>🙋‍♀️ Author</w:t>
      </w:r>
    </w:p>
    <w:p>
      <w:pPr>
        <w:pStyle w:val="ListBullet"/>
      </w:pPr>
      <w:r>
        <w:t>Faiza Ahmed – QA Engineer transitioning to Java Backend Developer</w:t>
      </w:r>
    </w:p>
    <w:p>
      <w:pPr>
        <w:pStyle w:val="ListBullet"/>
      </w:pPr>
      <w:r>
        <w:t>📧 shamim.faiza@gmail.com</w:t>
      </w:r>
    </w:p>
    <w:p>
      <w:pPr>
        <w:pStyle w:val="ListBullet"/>
      </w:pPr>
      <w:r>
        <w:t>🔗 LinkedIn: linkedin.com/in/faiza-ahmedsqa</w:t>
      </w:r>
    </w:p>
    <w:p>
      <w:pPr>
        <w:pStyle w:val="ListBullet"/>
      </w:pPr>
      <w:r>
        <w:t>🔗 GitHub: github.com/Fahmedfaraz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